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1948" w14:textId="77777777" w:rsidR="00D14A0E" w:rsidRDefault="0079116E" w:rsidP="004D77BE">
      <w:pPr>
        <w:pStyle w:val="Title"/>
        <w:jc w:val="center"/>
        <w:rPr>
          <w:sz w:val="96"/>
          <w:szCs w:val="96"/>
        </w:rPr>
      </w:pPr>
      <w:r w:rsidRPr="004D77BE">
        <w:rPr>
          <w:sz w:val="96"/>
          <w:szCs w:val="96"/>
        </w:rPr>
        <w:t>Automated Credit Card Notification System</w:t>
      </w:r>
    </w:p>
    <w:p w14:paraId="1A22C0E4" w14:textId="77777777" w:rsidR="002B37E0" w:rsidRDefault="002B37E0" w:rsidP="002B37E0"/>
    <w:p w14:paraId="5F57EE45" w14:textId="77777777" w:rsidR="002B37E0" w:rsidRDefault="002B37E0" w:rsidP="002B37E0"/>
    <w:p w14:paraId="3FFF9B79" w14:textId="77777777" w:rsidR="002B37E0" w:rsidRPr="002B37E0" w:rsidRDefault="002B37E0" w:rsidP="002B37E0"/>
    <w:p w14:paraId="0277BDCB" w14:textId="77777777" w:rsidR="00D14A0E" w:rsidRPr="002B37E0" w:rsidRDefault="0079116E">
      <w:pPr>
        <w:jc w:val="center"/>
        <w:rPr>
          <w:b/>
          <w:bCs/>
          <w:sz w:val="72"/>
          <w:szCs w:val="72"/>
        </w:rPr>
      </w:pPr>
      <w:r w:rsidRPr="002B37E0">
        <w:rPr>
          <w:b/>
          <w:bCs/>
          <w:sz w:val="72"/>
          <w:szCs w:val="72"/>
        </w:rPr>
        <w:t>Project Report</w:t>
      </w:r>
    </w:p>
    <w:p w14:paraId="3DD91FFC" w14:textId="77777777" w:rsidR="002B37E0" w:rsidRDefault="002B37E0">
      <w:pPr>
        <w:jc w:val="center"/>
        <w:rPr>
          <w:b/>
          <w:bCs/>
          <w:sz w:val="56"/>
          <w:szCs w:val="56"/>
        </w:rPr>
      </w:pPr>
    </w:p>
    <w:p w14:paraId="7D2BBBFE" w14:textId="77777777" w:rsidR="002B37E0" w:rsidRDefault="002B37E0">
      <w:pPr>
        <w:jc w:val="center"/>
        <w:rPr>
          <w:b/>
          <w:bCs/>
          <w:sz w:val="56"/>
          <w:szCs w:val="56"/>
        </w:rPr>
      </w:pPr>
    </w:p>
    <w:p w14:paraId="284827DC" w14:textId="77777777" w:rsidR="002B37E0" w:rsidRDefault="002B37E0">
      <w:pPr>
        <w:jc w:val="center"/>
        <w:rPr>
          <w:b/>
          <w:bCs/>
          <w:sz w:val="56"/>
          <w:szCs w:val="56"/>
        </w:rPr>
      </w:pPr>
    </w:p>
    <w:p w14:paraId="43B45421" w14:textId="77777777" w:rsidR="002B37E0" w:rsidRPr="004D77BE" w:rsidRDefault="002B37E0">
      <w:pPr>
        <w:jc w:val="center"/>
        <w:rPr>
          <w:b/>
          <w:bCs/>
          <w:sz w:val="56"/>
          <w:szCs w:val="56"/>
        </w:rPr>
      </w:pPr>
    </w:p>
    <w:p w14:paraId="46B8D808" w14:textId="16B3585F" w:rsidR="00D14A0E" w:rsidRPr="002B37E0" w:rsidRDefault="0079116E">
      <w:pPr>
        <w:rPr>
          <w:sz w:val="40"/>
          <w:szCs w:val="40"/>
        </w:rPr>
      </w:pPr>
      <w:r>
        <w:br/>
      </w:r>
      <w:r w:rsidRPr="002B37E0">
        <w:rPr>
          <w:sz w:val="40"/>
          <w:szCs w:val="40"/>
        </w:rPr>
        <w:t>Submitted by:</w:t>
      </w:r>
      <w:r w:rsidRPr="002B37E0">
        <w:rPr>
          <w:sz w:val="40"/>
          <w:szCs w:val="40"/>
        </w:rPr>
        <w:br/>
        <w:t>Sudhanshu Anand</w:t>
      </w:r>
      <w:r w:rsidRPr="002B37E0">
        <w:rPr>
          <w:sz w:val="40"/>
          <w:szCs w:val="40"/>
        </w:rPr>
        <w:br/>
      </w:r>
      <w:proofErr w:type="spellStart"/>
      <w:r w:rsidRPr="002B37E0">
        <w:rPr>
          <w:sz w:val="40"/>
          <w:szCs w:val="40"/>
        </w:rPr>
        <w:t>B.Tech</w:t>
      </w:r>
      <w:proofErr w:type="spellEnd"/>
      <w:r w:rsidR="002B37E0">
        <w:rPr>
          <w:sz w:val="40"/>
          <w:szCs w:val="40"/>
        </w:rPr>
        <w:t>,</w:t>
      </w:r>
      <w:r w:rsidRPr="002B37E0">
        <w:rPr>
          <w:sz w:val="40"/>
          <w:szCs w:val="40"/>
        </w:rPr>
        <w:br/>
        <w:t xml:space="preserve">BIT </w:t>
      </w:r>
      <w:proofErr w:type="spellStart"/>
      <w:r w:rsidRPr="002B37E0">
        <w:rPr>
          <w:sz w:val="40"/>
          <w:szCs w:val="40"/>
        </w:rPr>
        <w:t>Mesra</w:t>
      </w:r>
      <w:proofErr w:type="spellEnd"/>
    </w:p>
    <w:p w14:paraId="3C448918" w14:textId="2D7BA0DD" w:rsidR="00D14A0E" w:rsidRDefault="00D14A0E"/>
    <w:p w14:paraId="2C4C3490" w14:textId="77777777" w:rsidR="00D14A0E" w:rsidRPr="002B37E0" w:rsidRDefault="0079116E">
      <w:pPr>
        <w:pStyle w:val="Heading1"/>
        <w:rPr>
          <w:sz w:val="40"/>
          <w:szCs w:val="40"/>
        </w:rPr>
      </w:pPr>
      <w:r w:rsidRPr="002B37E0">
        <w:rPr>
          <w:sz w:val="40"/>
          <w:szCs w:val="40"/>
        </w:rPr>
        <w:t>1. Introduction</w:t>
      </w:r>
    </w:p>
    <w:p w14:paraId="02893FCC" w14:textId="77777777" w:rsidR="00D14A0E" w:rsidRPr="002B37E0" w:rsidRDefault="0079116E">
      <w:pPr>
        <w:rPr>
          <w:sz w:val="28"/>
          <w:szCs w:val="28"/>
        </w:rPr>
      </w:pPr>
      <w:r w:rsidRPr="002B37E0">
        <w:rPr>
          <w:sz w:val="28"/>
          <w:szCs w:val="28"/>
        </w:rPr>
        <w:t>The Automated Credit Card Notification System is a Python-based solution designed to streamline customer communication. It dynamically sends email notifications based on credit card availability status by integrating Python with MySQL databases, SMTP protocols, and data handling through Pandas. This system reflects a practical, real-world implementation of backend automation and client notification management.</w:t>
      </w:r>
    </w:p>
    <w:p w14:paraId="66613386" w14:textId="77777777" w:rsidR="00D14A0E" w:rsidRPr="007C355F" w:rsidRDefault="0079116E">
      <w:pPr>
        <w:pStyle w:val="Heading1"/>
        <w:rPr>
          <w:sz w:val="40"/>
          <w:szCs w:val="40"/>
        </w:rPr>
      </w:pPr>
      <w:r w:rsidRPr="007C355F">
        <w:rPr>
          <w:sz w:val="40"/>
          <w:szCs w:val="40"/>
        </w:rPr>
        <w:t>2. Technologies Used</w:t>
      </w:r>
    </w:p>
    <w:p w14:paraId="3A028149" w14:textId="77777777" w:rsidR="00D14A0E" w:rsidRPr="007C355F" w:rsidRDefault="0079116E" w:rsidP="007C355F">
      <w:pPr>
        <w:pStyle w:val="ListBullet"/>
        <w:numPr>
          <w:ilvl w:val="0"/>
          <w:numId w:val="0"/>
        </w:numPr>
        <w:rPr>
          <w:sz w:val="28"/>
          <w:szCs w:val="28"/>
        </w:rPr>
      </w:pPr>
      <w:r w:rsidRPr="007C355F">
        <w:rPr>
          <w:sz w:val="28"/>
          <w:szCs w:val="28"/>
        </w:rPr>
        <w:t>• Python</w:t>
      </w:r>
    </w:p>
    <w:p w14:paraId="0D26A3B1" w14:textId="77777777" w:rsidR="00D14A0E" w:rsidRPr="007C355F" w:rsidRDefault="0079116E" w:rsidP="007C355F">
      <w:pPr>
        <w:pStyle w:val="ListBullet"/>
        <w:numPr>
          <w:ilvl w:val="0"/>
          <w:numId w:val="0"/>
        </w:numPr>
        <w:rPr>
          <w:sz w:val="28"/>
          <w:szCs w:val="28"/>
        </w:rPr>
      </w:pPr>
      <w:r w:rsidRPr="007C355F">
        <w:rPr>
          <w:sz w:val="28"/>
          <w:szCs w:val="28"/>
        </w:rPr>
        <w:t>• Pandas</w:t>
      </w:r>
    </w:p>
    <w:p w14:paraId="1E626C6F" w14:textId="77777777" w:rsidR="00D14A0E" w:rsidRPr="007C355F" w:rsidRDefault="0079116E" w:rsidP="007C355F">
      <w:pPr>
        <w:pStyle w:val="ListBullet"/>
        <w:numPr>
          <w:ilvl w:val="0"/>
          <w:numId w:val="0"/>
        </w:numPr>
        <w:rPr>
          <w:sz w:val="28"/>
          <w:szCs w:val="28"/>
        </w:rPr>
      </w:pPr>
      <w:r w:rsidRPr="007C355F">
        <w:rPr>
          <w:sz w:val="28"/>
          <w:szCs w:val="28"/>
        </w:rPr>
        <w:t>• MySQL (Database)</w:t>
      </w:r>
    </w:p>
    <w:p w14:paraId="40E69B77" w14:textId="77777777" w:rsidR="00D14A0E" w:rsidRPr="007C355F" w:rsidRDefault="0079116E" w:rsidP="007C355F">
      <w:pPr>
        <w:pStyle w:val="ListBullet"/>
        <w:numPr>
          <w:ilvl w:val="0"/>
          <w:numId w:val="0"/>
        </w:numPr>
        <w:rPr>
          <w:sz w:val="28"/>
          <w:szCs w:val="28"/>
        </w:rPr>
      </w:pPr>
      <w:r w:rsidRPr="007C355F">
        <w:rPr>
          <w:sz w:val="28"/>
          <w:szCs w:val="28"/>
        </w:rPr>
        <w:t>• SMTP (Simple Mail Transfer Protocol)</w:t>
      </w:r>
    </w:p>
    <w:p w14:paraId="69E70676" w14:textId="77777777" w:rsidR="00D14A0E" w:rsidRPr="007C355F" w:rsidRDefault="0079116E" w:rsidP="007C355F">
      <w:pPr>
        <w:pStyle w:val="ListBullet"/>
        <w:numPr>
          <w:ilvl w:val="0"/>
          <w:numId w:val="0"/>
        </w:numPr>
        <w:rPr>
          <w:sz w:val="28"/>
          <w:szCs w:val="28"/>
        </w:rPr>
      </w:pPr>
      <w:r w:rsidRPr="007C355F">
        <w:rPr>
          <w:sz w:val="28"/>
          <w:szCs w:val="28"/>
        </w:rPr>
        <w:t>• Gmail SMTP Server</w:t>
      </w:r>
    </w:p>
    <w:p w14:paraId="5EEFBBBA" w14:textId="77777777" w:rsidR="00D14A0E" w:rsidRPr="007C355F" w:rsidRDefault="0079116E" w:rsidP="007C355F">
      <w:pPr>
        <w:pStyle w:val="ListBullet"/>
        <w:numPr>
          <w:ilvl w:val="0"/>
          <w:numId w:val="0"/>
        </w:numPr>
        <w:rPr>
          <w:sz w:val="28"/>
          <w:szCs w:val="28"/>
        </w:rPr>
      </w:pPr>
      <w:r w:rsidRPr="007C355F">
        <w:rPr>
          <w:sz w:val="28"/>
          <w:szCs w:val="28"/>
        </w:rPr>
        <w:t>• CSV for intermediate data storage</w:t>
      </w:r>
    </w:p>
    <w:p w14:paraId="2E01A6C3" w14:textId="77777777" w:rsidR="00D14A0E" w:rsidRPr="007C355F" w:rsidRDefault="0079116E">
      <w:pPr>
        <w:pStyle w:val="Heading1"/>
        <w:rPr>
          <w:sz w:val="40"/>
          <w:szCs w:val="40"/>
        </w:rPr>
      </w:pPr>
      <w:r w:rsidRPr="007C355F">
        <w:rPr>
          <w:sz w:val="40"/>
          <w:szCs w:val="40"/>
        </w:rPr>
        <w:t>3. Workflow</w:t>
      </w:r>
    </w:p>
    <w:p w14:paraId="106758AA" w14:textId="77777777" w:rsidR="00D14A0E" w:rsidRPr="007C355F" w:rsidRDefault="0079116E">
      <w:pPr>
        <w:rPr>
          <w:sz w:val="28"/>
          <w:szCs w:val="28"/>
        </w:rPr>
      </w:pPr>
      <w:r w:rsidRPr="007C355F">
        <w:rPr>
          <w:sz w:val="28"/>
          <w:szCs w:val="28"/>
        </w:rPr>
        <w:t>1. Customer information is stored in MySQL database tables:</w:t>
      </w:r>
    </w:p>
    <w:p w14:paraId="67C132B8" w14:textId="77777777" w:rsidR="00D14A0E" w:rsidRPr="007C355F" w:rsidRDefault="0079116E">
      <w:pPr>
        <w:rPr>
          <w:sz w:val="28"/>
          <w:szCs w:val="28"/>
        </w:rPr>
      </w:pPr>
      <w:r w:rsidRPr="007C355F">
        <w:rPr>
          <w:sz w:val="28"/>
          <w:szCs w:val="28"/>
        </w:rPr>
        <w:t xml:space="preserve">   - Table 1: customers (id, name, email)</w:t>
      </w:r>
    </w:p>
    <w:p w14:paraId="79C3A930" w14:textId="77777777" w:rsidR="00D14A0E" w:rsidRPr="007C355F" w:rsidRDefault="0079116E">
      <w:pPr>
        <w:rPr>
          <w:sz w:val="28"/>
          <w:szCs w:val="28"/>
        </w:rPr>
      </w:pPr>
      <w:r w:rsidRPr="007C355F">
        <w:rPr>
          <w:sz w:val="28"/>
          <w:szCs w:val="28"/>
        </w:rPr>
        <w:t xml:space="preserve">   - Table 2: credit_card (id, credit_card_number, flag)</w:t>
      </w:r>
    </w:p>
    <w:p w14:paraId="623E894D" w14:textId="77777777" w:rsidR="00D14A0E" w:rsidRPr="007C355F" w:rsidRDefault="0079116E">
      <w:pPr>
        <w:rPr>
          <w:sz w:val="28"/>
          <w:szCs w:val="28"/>
        </w:rPr>
      </w:pPr>
      <w:r w:rsidRPr="007C355F">
        <w:rPr>
          <w:sz w:val="28"/>
          <w:szCs w:val="28"/>
        </w:rPr>
        <w:t>2. A SQL JOIN operation is used to combine these tables on the 'id'.</w:t>
      </w:r>
    </w:p>
    <w:p w14:paraId="14263A59" w14:textId="77777777" w:rsidR="00D14A0E" w:rsidRPr="007C355F" w:rsidRDefault="0079116E">
      <w:pPr>
        <w:rPr>
          <w:sz w:val="28"/>
          <w:szCs w:val="28"/>
        </w:rPr>
      </w:pPr>
      <w:r w:rsidRPr="007C355F">
        <w:rPr>
          <w:sz w:val="28"/>
          <w:szCs w:val="28"/>
        </w:rPr>
        <w:t>3. The joined data is exported as a .csv file.</w:t>
      </w:r>
    </w:p>
    <w:p w14:paraId="199926FA" w14:textId="77777777" w:rsidR="00D14A0E" w:rsidRPr="007C355F" w:rsidRDefault="0079116E">
      <w:pPr>
        <w:rPr>
          <w:sz w:val="28"/>
          <w:szCs w:val="28"/>
        </w:rPr>
      </w:pPr>
      <w:r w:rsidRPr="007C355F">
        <w:rPr>
          <w:sz w:val="28"/>
          <w:szCs w:val="28"/>
        </w:rPr>
        <w:t>4. Python reads the .csv file using Pandas.</w:t>
      </w:r>
    </w:p>
    <w:p w14:paraId="2378F29B" w14:textId="77777777" w:rsidR="00D14A0E" w:rsidRPr="007C355F" w:rsidRDefault="0079116E">
      <w:pPr>
        <w:rPr>
          <w:sz w:val="28"/>
          <w:szCs w:val="28"/>
        </w:rPr>
      </w:pPr>
      <w:r w:rsidRPr="007C355F">
        <w:rPr>
          <w:sz w:val="28"/>
          <w:szCs w:val="28"/>
        </w:rPr>
        <w:t>5. Based on the 'flag' value (Y/N), a personalized email is prepared.</w:t>
      </w:r>
    </w:p>
    <w:p w14:paraId="71FFD71B" w14:textId="77777777" w:rsidR="00D14A0E" w:rsidRPr="007C355F" w:rsidRDefault="0079116E">
      <w:pPr>
        <w:rPr>
          <w:sz w:val="28"/>
          <w:szCs w:val="28"/>
        </w:rPr>
      </w:pPr>
      <w:r w:rsidRPr="007C355F">
        <w:rPr>
          <w:sz w:val="28"/>
          <w:szCs w:val="28"/>
        </w:rPr>
        <w:t>6. Emails are sent using Gmail's SMTP server.</w:t>
      </w:r>
    </w:p>
    <w:p w14:paraId="7EEC2CDA" w14:textId="77777777" w:rsidR="00D14A0E" w:rsidRPr="007C355F" w:rsidRDefault="0079116E">
      <w:pPr>
        <w:pStyle w:val="Heading1"/>
        <w:rPr>
          <w:sz w:val="40"/>
          <w:szCs w:val="40"/>
        </w:rPr>
      </w:pPr>
      <w:r w:rsidRPr="007C355F">
        <w:rPr>
          <w:sz w:val="40"/>
          <w:szCs w:val="40"/>
        </w:rPr>
        <w:lastRenderedPageBreak/>
        <w:t>4. Database Schema &amp; Query</w:t>
      </w:r>
    </w:p>
    <w:p w14:paraId="4581A5C0" w14:textId="2DD513E6" w:rsidR="00D14A0E" w:rsidRPr="007C355F" w:rsidRDefault="0079116E">
      <w:pPr>
        <w:rPr>
          <w:sz w:val="28"/>
          <w:szCs w:val="28"/>
        </w:rPr>
      </w:pPr>
      <w:r w:rsidRPr="007C355F">
        <w:rPr>
          <w:sz w:val="28"/>
          <w:szCs w:val="28"/>
        </w:rPr>
        <w:t>The customer and credit card information are split across two relational tables:</w:t>
      </w:r>
      <w:r w:rsidR="00C17580">
        <w:rPr>
          <w:sz w:val="28"/>
          <w:szCs w:val="28"/>
        </w:rPr>
        <w:t xml:space="preserve"> (</w:t>
      </w:r>
      <w:r w:rsidR="00D2614E">
        <w:rPr>
          <w:sz w:val="28"/>
          <w:szCs w:val="28"/>
        </w:rPr>
        <w:t>Snippets of the actual table are attached in the end.</w:t>
      </w:r>
      <w:r w:rsidR="00C17580">
        <w:rPr>
          <w:sz w:val="28"/>
          <w:szCs w:val="28"/>
        </w:rPr>
        <w:t>)</w:t>
      </w:r>
    </w:p>
    <w:p w14:paraId="19C088A6" w14:textId="77777777" w:rsidR="00D14A0E" w:rsidRPr="007C355F" w:rsidRDefault="0079116E">
      <w:pPr>
        <w:rPr>
          <w:sz w:val="28"/>
          <w:szCs w:val="28"/>
        </w:rPr>
      </w:pPr>
      <w:r w:rsidRPr="007C355F">
        <w:rPr>
          <w:sz w:val="28"/>
          <w:szCs w:val="28"/>
        </w:rPr>
        <w:t>Table: customers</w:t>
      </w:r>
    </w:p>
    <w:p w14:paraId="0A47103D" w14:textId="77777777" w:rsidR="00D14A0E" w:rsidRPr="007C355F" w:rsidRDefault="0079116E">
      <w:pPr>
        <w:rPr>
          <w:sz w:val="28"/>
          <w:szCs w:val="28"/>
        </w:rPr>
      </w:pPr>
      <w:r w:rsidRPr="007C355F">
        <w:rPr>
          <w:sz w:val="28"/>
          <w:szCs w:val="28"/>
        </w:rPr>
        <w:t xml:space="preserve">| id | </w:t>
      </w:r>
      <w:proofErr w:type="gramStart"/>
      <w:r w:rsidRPr="007C355F">
        <w:rPr>
          <w:sz w:val="28"/>
          <w:szCs w:val="28"/>
        </w:rPr>
        <w:t>name  |</w:t>
      </w:r>
      <w:proofErr w:type="gramEnd"/>
      <w:r w:rsidRPr="007C355F">
        <w:rPr>
          <w:sz w:val="28"/>
          <w:szCs w:val="28"/>
        </w:rPr>
        <w:t xml:space="preserve"> email                 |</w:t>
      </w:r>
      <w:r w:rsidRPr="007C355F">
        <w:rPr>
          <w:sz w:val="28"/>
          <w:szCs w:val="28"/>
        </w:rPr>
        <w:br/>
        <w:t>|----|-------|------------------------|</w:t>
      </w:r>
      <w:r w:rsidRPr="007C355F">
        <w:rPr>
          <w:sz w:val="28"/>
          <w:szCs w:val="28"/>
        </w:rPr>
        <w:br/>
        <w:t xml:space="preserve">| </w:t>
      </w:r>
      <w:proofErr w:type="gramStart"/>
      <w:r w:rsidRPr="007C355F">
        <w:rPr>
          <w:sz w:val="28"/>
          <w:szCs w:val="28"/>
        </w:rPr>
        <w:t>1  |</w:t>
      </w:r>
      <w:proofErr w:type="gramEnd"/>
      <w:r w:rsidRPr="007C355F">
        <w:rPr>
          <w:sz w:val="28"/>
          <w:szCs w:val="28"/>
        </w:rPr>
        <w:t xml:space="preserve"> Alice | alice@mail.com         |</w:t>
      </w:r>
      <w:r w:rsidRPr="007C355F">
        <w:rPr>
          <w:sz w:val="28"/>
          <w:szCs w:val="28"/>
        </w:rPr>
        <w:br/>
        <w:t xml:space="preserve">| </w:t>
      </w:r>
      <w:proofErr w:type="gramStart"/>
      <w:r w:rsidRPr="007C355F">
        <w:rPr>
          <w:sz w:val="28"/>
          <w:szCs w:val="28"/>
        </w:rPr>
        <w:t>2  |</w:t>
      </w:r>
      <w:proofErr w:type="gramEnd"/>
      <w:r w:rsidRPr="007C355F">
        <w:rPr>
          <w:sz w:val="28"/>
          <w:szCs w:val="28"/>
        </w:rPr>
        <w:t xml:space="preserve"> Bob   | bob@mail.com           |</w:t>
      </w:r>
    </w:p>
    <w:p w14:paraId="6346B605" w14:textId="77777777" w:rsidR="00D14A0E" w:rsidRPr="007C355F" w:rsidRDefault="0079116E">
      <w:pPr>
        <w:rPr>
          <w:sz w:val="28"/>
          <w:szCs w:val="28"/>
        </w:rPr>
      </w:pPr>
      <w:r w:rsidRPr="007C355F">
        <w:rPr>
          <w:sz w:val="28"/>
          <w:szCs w:val="28"/>
        </w:rPr>
        <w:t>Table: credit_card</w:t>
      </w:r>
    </w:p>
    <w:p w14:paraId="2AC1D10F" w14:textId="77777777" w:rsidR="00D14A0E" w:rsidRPr="007C355F" w:rsidRDefault="0079116E">
      <w:pPr>
        <w:rPr>
          <w:sz w:val="28"/>
          <w:szCs w:val="28"/>
        </w:rPr>
      </w:pPr>
      <w:r w:rsidRPr="007C355F">
        <w:rPr>
          <w:sz w:val="28"/>
          <w:szCs w:val="28"/>
        </w:rPr>
        <w:t>| id | credit_card_number | flag |</w:t>
      </w:r>
      <w:r w:rsidRPr="007C355F">
        <w:rPr>
          <w:sz w:val="28"/>
          <w:szCs w:val="28"/>
        </w:rPr>
        <w:br/>
        <w:t>|----|---------------------|------|</w:t>
      </w:r>
      <w:r w:rsidRPr="007C355F">
        <w:rPr>
          <w:sz w:val="28"/>
          <w:szCs w:val="28"/>
        </w:rPr>
        <w:br/>
        <w:t xml:space="preserve">| </w:t>
      </w:r>
      <w:proofErr w:type="gramStart"/>
      <w:r w:rsidRPr="007C355F">
        <w:rPr>
          <w:sz w:val="28"/>
          <w:szCs w:val="28"/>
        </w:rPr>
        <w:t>1  |</w:t>
      </w:r>
      <w:proofErr w:type="gramEnd"/>
      <w:r w:rsidRPr="007C355F">
        <w:rPr>
          <w:sz w:val="28"/>
          <w:szCs w:val="28"/>
        </w:rPr>
        <w:t xml:space="preserve"> 1234-5678-9012-3456 | Y    |</w:t>
      </w:r>
      <w:r w:rsidRPr="007C355F">
        <w:rPr>
          <w:sz w:val="28"/>
          <w:szCs w:val="28"/>
        </w:rPr>
        <w:br/>
        <w:t xml:space="preserve">| </w:t>
      </w:r>
      <w:proofErr w:type="gramStart"/>
      <w:r w:rsidRPr="007C355F">
        <w:rPr>
          <w:sz w:val="28"/>
          <w:szCs w:val="28"/>
        </w:rPr>
        <w:t>2  |</w:t>
      </w:r>
      <w:proofErr w:type="gramEnd"/>
      <w:r w:rsidRPr="007C355F">
        <w:rPr>
          <w:sz w:val="28"/>
          <w:szCs w:val="28"/>
        </w:rPr>
        <w:t xml:space="preserve"> NULL                | N    |</w:t>
      </w:r>
    </w:p>
    <w:p w14:paraId="687DEDDC" w14:textId="77777777" w:rsidR="00D14A0E" w:rsidRPr="007C355F" w:rsidRDefault="0079116E">
      <w:pPr>
        <w:rPr>
          <w:sz w:val="28"/>
          <w:szCs w:val="28"/>
        </w:rPr>
      </w:pPr>
      <w:r w:rsidRPr="007C355F">
        <w:rPr>
          <w:sz w:val="28"/>
          <w:szCs w:val="28"/>
        </w:rPr>
        <w:t>Sample SQL Query Used:</w:t>
      </w:r>
    </w:p>
    <w:p w14:paraId="421B00B7" w14:textId="77777777" w:rsidR="00D14A0E" w:rsidRPr="00D2614E" w:rsidRDefault="0079116E">
      <w:pPr>
        <w:rPr>
          <w:sz w:val="24"/>
          <w:szCs w:val="24"/>
        </w:rPr>
      </w:pPr>
      <w:r w:rsidRPr="00D2614E">
        <w:rPr>
          <w:sz w:val="24"/>
          <w:szCs w:val="24"/>
        </w:rPr>
        <w:t xml:space="preserve">SELECT customers.id, customers.name, </w:t>
      </w:r>
      <w:proofErr w:type="gramStart"/>
      <w:r w:rsidRPr="00D2614E">
        <w:rPr>
          <w:sz w:val="24"/>
          <w:szCs w:val="24"/>
        </w:rPr>
        <w:t>customers.email</w:t>
      </w:r>
      <w:proofErr w:type="gramEnd"/>
      <w:r w:rsidRPr="00D2614E">
        <w:rPr>
          <w:sz w:val="24"/>
          <w:szCs w:val="24"/>
        </w:rPr>
        <w:t xml:space="preserve">, </w:t>
      </w:r>
      <w:r w:rsidRPr="00D2614E">
        <w:rPr>
          <w:sz w:val="24"/>
          <w:szCs w:val="24"/>
        </w:rPr>
        <w:br/>
        <w:t xml:space="preserve">       credit_</w:t>
      </w:r>
      <w:proofErr w:type="gramStart"/>
      <w:r w:rsidRPr="00D2614E">
        <w:rPr>
          <w:sz w:val="24"/>
          <w:szCs w:val="24"/>
        </w:rPr>
        <w:t>card.credit</w:t>
      </w:r>
      <w:proofErr w:type="gramEnd"/>
      <w:r w:rsidRPr="00D2614E">
        <w:rPr>
          <w:sz w:val="24"/>
          <w:szCs w:val="24"/>
        </w:rPr>
        <w:t>_card_number, credit_</w:t>
      </w:r>
      <w:proofErr w:type="gramStart"/>
      <w:r w:rsidRPr="00D2614E">
        <w:rPr>
          <w:sz w:val="24"/>
          <w:szCs w:val="24"/>
        </w:rPr>
        <w:t>card.flag</w:t>
      </w:r>
      <w:proofErr w:type="gramEnd"/>
      <w:r w:rsidRPr="00D2614E">
        <w:rPr>
          <w:sz w:val="24"/>
          <w:szCs w:val="24"/>
        </w:rPr>
        <w:br/>
        <w:t>FROM customers</w:t>
      </w:r>
      <w:r w:rsidRPr="00D2614E">
        <w:rPr>
          <w:sz w:val="24"/>
          <w:szCs w:val="24"/>
        </w:rPr>
        <w:br/>
        <w:t>JOIN credit_card ON customers.id = credit_card.id;</w:t>
      </w:r>
    </w:p>
    <w:p w14:paraId="20F7469F" w14:textId="77777777" w:rsidR="00D14A0E" w:rsidRPr="00D2614E" w:rsidRDefault="0079116E">
      <w:pPr>
        <w:pStyle w:val="Heading1"/>
        <w:rPr>
          <w:sz w:val="40"/>
          <w:szCs w:val="40"/>
        </w:rPr>
      </w:pPr>
      <w:r w:rsidRPr="00D2614E">
        <w:rPr>
          <w:sz w:val="40"/>
          <w:szCs w:val="40"/>
        </w:rPr>
        <w:t>5. Python Code Logic</w:t>
      </w:r>
    </w:p>
    <w:p w14:paraId="495D08F1" w14:textId="77777777" w:rsidR="00D14A0E" w:rsidRPr="00D2614E" w:rsidRDefault="0079116E">
      <w:pPr>
        <w:rPr>
          <w:sz w:val="28"/>
          <w:szCs w:val="28"/>
        </w:rPr>
      </w:pPr>
      <w:r w:rsidRPr="00D2614E">
        <w:rPr>
          <w:sz w:val="28"/>
          <w:szCs w:val="28"/>
        </w:rPr>
        <w:t>The script reads the CSV data generated from the MySQL JOIN operation. It checks the 'flag' column:</w:t>
      </w:r>
      <w:r w:rsidRPr="00D2614E">
        <w:rPr>
          <w:sz w:val="28"/>
          <w:szCs w:val="28"/>
        </w:rPr>
        <w:br/>
        <w:t>- If 'Y', the user already owns a credit card and receives promotional offers.</w:t>
      </w:r>
      <w:r w:rsidRPr="00D2614E">
        <w:rPr>
          <w:sz w:val="28"/>
          <w:szCs w:val="28"/>
        </w:rPr>
        <w:br/>
        <w:t>- If 'N', the user is encouraged to apply for a credit card.</w:t>
      </w:r>
      <w:r w:rsidRPr="00D2614E">
        <w:rPr>
          <w:sz w:val="28"/>
          <w:szCs w:val="28"/>
        </w:rPr>
        <w:br/>
        <w:t>It personalizes the message for each user and sends it via the Gmail SMTP server using the provided app password.</w:t>
      </w:r>
    </w:p>
    <w:p w14:paraId="112CF4D3" w14:textId="77777777" w:rsidR="00D14A0E" w:rsidRPr="00D2614E" w:rsidRDefault="0079116E">
      <w:pPr>
        <w:pStyle w:val="Heading1"/>
        <w:rPr>
          <w:sz w:val="40"/>
          <w:szCs w:val="40"/>
        </w:rPr>
      </w:pPr>
      <w:r w:rsidRPr="00D2614E">
        <w:rPr>
          <w:sz w:val="40"/>
          <w:szCs w:val="40"/>
        </w:rPr>
        <w:lastRenderedPageBreak/>
        <w:t>6. Sample Output Screenshots</w:t>
      </w:r>
    </w:p>
    <w:p w14:paraId="04B8EC04" w14:textId="77777777" w:rsidR="00D14A0E" w:rsidRDefault="0079116E">
      <w:r>
        <w:rPr>
          <w:noProof/>
        </w:rPr>
        <w:drawing>
          <wp:inline distT="0" distB="0" distL="0" distR="0" wp14:anchorId="3267E59D" wp14:editId="56E094F2">
            <wp:extent cx="5029200" cy="2274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e008d1-c0bf-421b-9400-66b02fadabd3.jpg"/>
                    <pic:cNvPicPr/>
                  </pic:nvPicPr>
                  <pic:blipFill>
                    <a:blip r:embed="rId6"/>
                    <a:stretch>
                      <a:fillRect/>
                    </a:stretch>
                  </pic:blipFill>
                  <pic:spPr>
                    <a:xfrm>
                      <a:off x="0" y="0"/>
                      <a:ext cx="5029200" cy="2274927"/>
                    </a:xfrm>
                    <a:prstGeom prst="rect">
                      <a:avLst/>
                    </a:prstGeom>
                  </pic:spPr>
                </pic:pic>
              </a:graphicData>
            </a:graphic>
          </wp:inline>
        </w:drawing>
      </w:r>
    </w:p>
    <w:p w14:paraId="4543131E" w14:textId="75A4AAEC" w:rsidR="00D14A0E" w:rsidRDefault="00BA71D4" w:rsidP="00BA71D4">
      <w:pPr>
        <w:jc w:val="center"/>
      </w:pPr>
      <w:r>
        <w:t>Fig1:  If the user already owns a credit card.</w:t>
      </w:r>
      <w:r w:rsidR="0079116E">
        <w:br/>
      </w:r>
    </w:p>
    <w:p w14:paraId="3941528C" w14:textId="77777777" w:rsidR="00D14A0E" w:rsidRDefault="0079116E">
      <w:r>
        <w:rPr>
          <w:noProof/>
        </w:rPr>
        <w:drawing>
          <wp:inline distT="0" distB="0" distL="0" distR="0" wp14:anchorId="00BEEAC0" wp14:editId="37406B44">
            <wp:extent cx="5029200" cy="238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ad1d51-6999-4e65-b66c-090e1f2de4f0.jpg"/>
                    <pic:cNvPicPr/>
                  </pic:nvPicPr>
                  <pic:blipFill>
                    <a:blip r:embed="rId7"/>
                    <a:stretch>
                      <a:fillRect/>
                    </a:stretch>
                  </pic:blipFill>
                  <pic:spPr>
                    <a:xfrm>
                      <a:off x="0" y="0"/>
                      <a:ext cx="5029200" cy="2384941"/>
                    </a:xfrm>
                    <a:prstGeom prst="rect">
                      <a:avLst/>
                    </a:prstGeom>
                  </pic:spPr>
                </pic:pic>
              </a:graphicData>
            </a:graphic>
          </wp:inline>
        </w:drawing>
      </w:r>
    </w:p>
    <w:p w14:paraId="1A0886E0" w14:textId="35804332" w:rsidR="00D14A0E" w:rsidRDefault="00BA71D4" w:rsidP="00BA71D4">
      <w:pPr>
        <w:jc w:val="center"/>
      </w:pPr>
      <w:r>
        <w:t xml:space="preserve">Fig2: If </w:t>
      </w:r>
      <w:r w:rsidR="00DF55B9">
        <w:t xml:space="preserve">the </w:t>
      </w:r>
      <w:r>
        <w:t>user doesn’t own a credit card</w:t>
      </w:r>
      <w:r w:rsidR="00BA4029">
        <w:t>.</w:t>
      </w:r>
      <w:r w:rsidR="0079116E">
        <w:br/>
      </w:r>
    </w:p>
    <w:p w14:paraId="542AF3D3" w14:textId="77777777" w:rsidR="00D14A0E" w:rsidRDefault="0079116E">
      <w:r>
        <w:rPr>
          <w:noProof/>
        </w:rPr>
        <w:lastRenderedPageBreak/>
        <w:drawing>
          <wp:inline distT="0" distB="0" distL="0" distR="0" wp14:anchorId="3D5FED4A" wp14:editId="241F102B">
            <wp:extent cx="5029200" cy="2130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748136-67e0-476c-8e29-d7ff9e96ecb4.png"/>
                    <pic:cNvPicPr/>
                  </pic:nvPicPr>
                  <pic:blipFill>
                    <a:blip r:embed="rId8"/>
                    <a:stretch>
                      <a:fillRect/>
                    </a:stretch>
                  </pic:blipFill>
                  <pic:spPr>
                    <a:xfrm>
                      <a:off x="0" y="0"/>
                      <a:ext cx="5029200" cy="2130162"/>
                    </a:xfrm>
                    <a:prstGeom prst="rect">
                      <a:avLst/>
                    </a:prstGeom>
                  </pic:spPr>
                </pic:pic>
              </a:graphicData>
            </a:graphic>
          </wp:inline>
        </w:drawing>
      </w:r>
    </w:p>
    <w:p w14:paraId="0ED8C530" w14:textId="0286A49A" w:rsidR="00D14A0E" w:rsidRDefault="00DF55B9" w:rsidP="00DF55B9">
      <w:pPr>
        <w:jc w:val="center"/>
      </w:pPr>
      <w:r>
        <w:t xml:space="preserve">Fig3: Creation of </w:t>
      </w:r>
      <w:r w:rsidRPr="00DF55B9">
        <w:rPr>
          <w:u w:val="single"/>
        </w:rPr>
        <w:t>Database</w:t>
      </w:r>
      <w:r>
        <w:t xml:space="preserve"> and </w:t>
      </w:r>
      <w:r w:rsidR="0007425A">
        <w:t xml:space="preserve">the </w:t>
      </w:r>
      <w:proofErr w:type="gramStart"/>
      <w:r>
        <w:t xml:space="preserve">two </w:t>
      </w:r>
      <w:r w:rsidRPr="0007425A">
        <w:rPr>
          <w:u w:val="single"/>
        </w:rPr>
        <w:t>schema</w:t>
      </w:r>
      <w:proofErr w:type="gramEnd"/>
      <w:r w:rsidR="0007425A">
        <w:t xml:space="preserve"> used.</w:t>
      </w:r>
      <w:r w:rsidR="0079116E">
        <w:br/>
      </w:r>
    </w:p>
    <w:p w14:paraId="29332771" w14:textId="3E07089B" w:rsidR="00D14A0E" w:rsidRDefault="00D14A0E"/>
    <w:p w14:paraId="2A7CDAB7" w14:textId="77777777" w:rsidR="00D14A0E" w:rsidRDefault="0079116E">
      <w:r>
        <w:rPr>
          <w:noProof/>
        </w:rPr>
        <w:drawing>
          <wp:inline distT="0" distB="0" distL="0" distR="0" wp14:anchorId="194027F9" wp14:editId="4D4A3AC5">
            <wp:extent cx="5029200" cy="2402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c7801d-4c21-4d6d-9366-10b6262e4267.png"/>
                    <pic:cNvPicPr/>
                  </pic:nvPicPr>
                  <pic:blipFill>
                    <a:blip r:embed="rId9"/>
                    <a:stretch>
                      <a:fillRect/>
                    </a:stretch>
                  </pic:blipFill>
                  <pic:spPr>
                    <a:xfrm>
                      <a:off x="0" y="0"/>
                      <a:ext cx="5029200" cy="2402975"/>
                    </a:xfrm>
                    <a:prstGeom prst="rect">
                      <a:avLst/>
                    </a:prstGeom>
                  </pic:spPr>
                </pic:pic>
              </a:graphicData>
            </a:graphic>
          </wp:inline>
        </w:drawing>
      </w:r>
    </w:p>
    <w:p w14:paraId="12DF6EF5" w14:textId="6DE6B979" w:rsidR="00D14A0E" w:rsidRDefault="0079116E" w:rsidP="0007425A">
      <w:pPr>
        <w:jc w:val="center"/>
      </w:pPr>
      <w:r>
        <w:br/>
      </w:r>
      <w:r w:rsidR="0007425A">
        <w:t>Fig4</w:t>
      </w:r>
      <w:r w:rsidR="00CB3801">
        <w:t>(a)</w:t>
      </w:r>
      <w:r w:rsidR="0007425A">
        <w:t xml:space="preserve">: </w:t>
      </w:r>
      <w:r w:rsidR="00CB3801">
        <w:t>All the queries.</w:t>
      </w:r>
    </w:p>
    <w:p w14:paraId="20B063A1" w14:textId="77777777" w:rsidR="00D14A0E" w:rsidRDefault="0079116E">
      <w:r>
        <w:rPr>
          <w:noProof/>
        </w:rPr>
        <w:lastRenderedPageBreak/>
        <w:drawing>
          <wp:inline distT="0" distB="0" distL="0" distR="0" wp14:anchorId="33BD8410" wp14:editId="08803441">
            <wp:extent cx="5029200" cy="2394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77d853-1c36-40aa-b0d5-fd2a19a19bba.png"/>
                    <pic:cNvPicPr/>
                  </pic:nvPicPr>
                  <pic:blipFill>
                    <a:blip r:embed="rId10"/>
                    <a:stretch>
                      <a:fillRect/>
                    </a:stretch>
                  </pic:blipFill>
                  <pic:spPr>
                    <a:xfrm>
                      <a:off x="0" y="0"/>
                      <a:ext cx="5029200" cy="2394476"/>
                    </a:xfrm>
                    <a:prstGeom prst="rect">
                      <a:avLst/>
                    </a:prstGeom>
                  </pic:spPr>
                </pic:pic>
              </a:graphicData>
            </a:graphic>
          </wp:inline>
        </w:drawing>
      </w:r>
    </w:p>
    <w:p w14:paraId="377F1706" w14:textId="77777777" w:rsidR="0079116E" w:rsidRDefault="00CB3801" w:rsidP="00CB3801">
      <w:pPr>
        <w:jc w:val="center"/>
      </w:pPr>
      <w:r>
        <w:t>Fig4(b): All the queries</w:t>
      </w:r>
    </w:p>
    <w:p w14:paraId="29EADAED" w14:textId="51531893" w:rsidR="00D14A0E" w:rsidRDefault="0079116E" w:rsidP="00CB3801">
      <w:pPr>
        <w:jc w:val="center"/>
      </w:pPr>
      <w:r w:rsidRPr="0079116E">
        <w:rPr>
          <w:noProof/>
        </w:rPr>
        <w:drawing>
          <wp:inline distT="0" distB="0" distL="0" distR="0" wp14:anchorId="7BE29CFC" wp14:editId="00D02C78">
            <wp:extent cx="5486400" cy="2550795"/>
            <wp:effectExtent l="0" t="0" r="0" b="1905"/>
            <wp:docPr id="166929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0933" name=""/>
                    <pic:cNvPicPr/>
                  </pic:nvPicPr>
                  <pic:blipFill>
                    <a:blip r:embed="rId11"/>
                    <a:stretch>
                      <a:fillRect/>
                    </a:stretch>
                  </pic:blipFill>
                  <pic:spPr>
                    <a:xfrm>
                      <a:off x="0" y="0"/>
                      <a:ext cx="5486400" cy="2550795"/>
                    </a:xfrm>
                    <a:prstGeom prst="rect">
                      <a:avLst/>
                    </a:prstGeom>
                  </pic:spPr>
                </pic:pic>
              </a:graphicData>
            </a:graphic>
          </wp:inline>
        </w:drawing>
      </w:r>
      <w:r>
        <w:br/>
      </w:r>
    </w:p>
    <w:p w14:paraId="2D79480E" w14:textId="76BA7AB4" w:rsidR="0079116E" w:rsidRDefault="0079116E" w:rsidP="00CB3801">
      <w:pPr>
        <w:jc w:val="center"/>
      </w:pPr>
      <w:r>
        <w:t>Fig5: Overall Credit Card Details</w:t>
      </w:r>
    </w:p>
    <w:p w14:paraId="31DD7BDB" w14:textId="77777777" w:rsidR="00D14A0E" w:rsidRPr="0079116E" w:rsidRDefault="0079116E">
      <w:pPr>
        <w:pStyle w:val="Heading1"/>
        <w:rPr>
          <w:sz w:val="40"/>
          <w:szCs w:val="40"/>
        </w:rPr>
      </w:pPr>
      <w:r w:rsidRPr="0079116E">
        <w:rPr>
          <w:sz w:val="40"/>
          <w:szCs w:val="40"/>
        </w:rPr>
        <w:t>7. Conclusion</w:t>
      </w:r>
    </w:p>
    <w:p w14:paraId="18E55E85" w14:textId="77777777" w:rsidR="00D14A0E" w:rsidRPr="0079116E" w:rsidRDefault="0079116E">
      <w:pPr>
        <w:rPr>
          <w:sz w:val="28"/>
          <w:szCs w:val="28"/>
        </w:rPr>
      </w:pPr>
      <w:r w:rsidRPr="0079116E">
        <w:rPr>
          <w:sz w:val="28"/>
          <w:szCs w:val="28"/>
        </w:rPr>
        <w:t>This project demonstrates effective integration of backend technologies—MySQL, Python, Pandas, and SMTP—for automating banking notifications. It showcases skills in database management, Python scripting, email automation, and system workflow design. This type of solution is commonly used in real-world fintech and CRM systems.</w:t>
      </w:r>
    </w:p>
    <w:sectPr w:rsidR="00D14A0E" w:rsidRPr="007911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001030">
    <w:abstractNumId w:val="8"/>
  </w:num>
  <w:num w:numId="2" w16cid:durableId="1093431276">
    <w:abstractNumId w:val="6"/>
  </w:num>
  <w:num w:numId="3" w16cid:durableId="1729300011">
    <w:abstractNumId w:val="5"/>
  </w:num>
  <w:num w:numId="4" w16cid:durableId="317081710">
    <w:abstractNumId w:val="4"/>
  </w:num>
  <w:num w:numId="5" w16cid:durableId="314144325">
    <w:abstractNumId w:val="7"/>
  </w:num>
  <w:num w:numId="6" w16cid:durableId="957566027">
    <w:abstractNumId w:val="3"/>
  </w:num>
  <w:num w:numId="7" w16cid:durableId="1441795942">
    <w:abstractNumId w:val="2"/>
  </w:num>
  <w:num w:numId="8" w16cid:durableId="728846053">
    <w:abstractNumId w:val="1"/>
  </w:num>
  <w:num w:numId="9" w16cid:durableId="48412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25A"/>
    <w:rsid w:val="0015074B"/>
    <w:rsid w:val="001C08E6"/>
    <w:rsid w:val="0029639D"/>
    <w:rsid w:val="002B37E0"/>
    <w:rsid w:val="0031793A"/>
    <w:rsid w:val="00326F90"/>
    <w:rsid w:val="004D77BE"/>
    <w:rsid w:val="006E1F1F"/>
    <w:rsid w:val="00705957"/>
    <w:rsid w:val="0079116E"/>
    <w:rsid w:val="007C355F"/>
    <w:rsid w:val="00A0526C"/>
    <w:rsid w:val="00AA1D8D"/>
    <w:rsid w:val="00B47730"/>
    <w:rsid w:val="00BA4029"/>
    <w:rsid w:val="00BA71D4"/>
    <w:rsid w:val="00C17580"/>
    <w:rsid w:val="00CB0664"/>
    <w:rsid w:val="00CB3801"/>
    <w:rsid w:val="00D14A0E"/>
    <w:rsid w:val="00D2614E"/>
    <w:rsid w:val="00DF55B9"/>
    <w:rsid w:val="00F919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D65FD"/>
  <w14:defaultImageDpi w14:val="300"/>
  <w15:docId w15:val="{EA1E9FA0-6EA2-485E-879C-F64F99E7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Sudhanshu Anand</cp:lastModifiedBy>
  <cp:revision>2</cp:revision>
  <cp:lastPrinted>2025-06-16T08:40:00Z</cp:lastPrinted>
  <dcterms:created xsi:type="dcterms:W3CDTF">2025-06-16T08:42:00Z</dcterms:created>
  <dcterms:modified xsi:type="dcterms:W3CDTF">2025-06-16T08:42:00Z</dcterms:modified>
  <cp:category/>
</cp:coreProperties>
</file>